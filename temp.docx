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rFonts w:hint="eastAsia"/>
          <w:sz w:val="24"/>
        </w:rPr>
        <w:t>aanume (ou aanyme) (part.) - 1) não: Aanumene! Asabeypó... - Não! Estou bêbado. (Anch., Teatro, 46); 2) não seja assim (como quando um admoesta ou roga a outra pessoa que desista de algo) (VLB, II, 47)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